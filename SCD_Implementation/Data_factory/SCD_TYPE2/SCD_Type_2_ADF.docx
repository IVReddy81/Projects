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6CE92" w14:textId="3ED02767" w:rsidR="0023585C" w:rsidRPr="0023585C" w:rsidRDefault="0023585C" w:rsidP="0023585C">
      <w:pPr>
        <w:jc w:val="center"/>
        <w:rPr>
          <w:b/>
          <w:bCs/>
          <w:u w:val="single"/>
          <w:lang w:val="en-IN"/>
        </w:rPr>
      </w:pPr>
      <w:r w:rsidRPr="0023585C">
        <w:rPr>
          <w:b/>
          <w:bCs/>
          <w:u w:val="single"/>
          <w:lang w:val="en-IN"/>
        </w:rPr>
        <w:t>Implementing SCD Type 2 in Azure Data Factory</w:t>
      </w:r>
    </w:p>
    <w:p w14:paraId="18FF7A67" w14:textId="77777777" w:rsidR="0023585C" w:rsidRPr="0023585C" w:rsidRDefault="0023585C" w:rsidP="0023585C">
      <w:pPr>
        <w:rPr>
          <w:lang w:val="en-IN"/>
        </w:rPr>
      </w:pPr>
      <w:r w:rsidRPr="0023585C">
        <w:rPr>
          <w:lang w:val="en-IN"/>
        </w:rPr>
        <w:t>Implementing a Slowly Changing Dimension (SCD) Type 2 in Azure Data Factory (ADF) allows for the preservation of historical data by creating new records for changes in source data. This guide provides a detailed, step-by-step process to build an SCD Type 2 solution using Mapping Data Flows in ADF, tailored to a source with id and name columns.</w:t>
      </w:r>
    </w:p>
    <w:p w14:paraId="58C768BD" w14:textId="77777777" w:rsidR="0023585C" w:rsidRDefault="0023585C" w:rsidP="0023585C">
      <w:pPr>
        <w:pStyle w:val="Heading2"/>
        <w:rPr>
          <w:lang w:val="en-IN"/>
        </w:rPr>
      </w:pPr>
      <w:r w:rsidRPr="0023585C">
        <w:rPr>
          <w:lang w:val="en-IN"/>
        </w:rPr>
        <w:t>1. Prerequisites</w:t>
      </w:r>
    </w:p>
    <w:p w14:paraId="66CE5355" w14:textId="49839A68" w:rsidR="0023585C" w:rsidRPr="0023585C" w:rsidRDefault="0023585C" w:rsidP="0023585C">
      <w:pPr>
        <w:rPr>
          <w:lang w:val="en-IN"/>
        </w:rPr>
      </w:pPr>
      <w:r w:rsidRPr="0023585C">
        <w:rPr>
          <w:lang w:val="en-IN"/>
        </w:rPr>
        <w:t>Before you begin, ensure you have the following:</w:t>
      </w:r>
    </w:p>
    <w:p w14:paraId="145FDB2B" w14:textId="77777777" w:rsidR="0023585C" w:rsidRPr="0023585C" w:rsidRDefault="0023585C" w:rsidP="0023585C">
      <w:pPr>
        <w:numPr>
          <w:ilvl w:val="0"/>
          <w:numId w:val="10"/>
        </w:numPr>
        <w:spacing w:after="0"/>
        <w:rPr>
          <w:lang w:val="en-IN"/>
        </w:rPr>
      </w:pPr>
      <w:r w:rsidRPr="0023585C">
        <w:rPr>
          <w:lang w:val="en-IN"/>
        </w:rPr>
        <w:t>An active Azure subscription.</w:t>
      </w:r>
    </w:p>
    <w:p w14:paraId="3C67BAB1" w14:textId="77777777" w:rsidR="0023585C" w:rsidRPr="0023585C" w:rsidRDefault="0023585C" w:rsidP="0023585C">
      <w:pPr>
        <w:numPr>
          <w:ilvl w:val="0"/>
          <w:numId w:val="10"/>
        </w:numPr>
        <w:spacing w:after="0"/>
        <w:rPr>
          <w:lang w:val="en-IN"/>
        </w:rPr>
      </w:pPr>
      <w:r w:rsidRPr="0023585C">
        <w:rPr>
          <w:lang w:val="en-IN"/>
        </w:rPr>
        <w:t>An Azure Data Factory instance.</w:t>
      </w:r>
    </w:p>
    <w:p w14:paraId="7271E95F" w14:textId="77777777" w:rsidR="0023585C" w:rsidRPr="0023585C" w:rsidRDefault="0023585C" w:rsidP="0023585C">
      <w:pPr>
        <w:numPr>
          <w:ilvl w:val="0"/>
          <w:numId w:val="10"/>
        </w:numPr>
        <w:spacing w:after="0"/>
        <w:rPr>
          <w:lang w:val="en-IN"/>
        </w:rPr>
      </w:pPr>
      <w:r w:rsidRPr="0023585C">
        <w:rPr>
          <w:lang w:val="en-IN"/>
        </w:rPr>
        <w:t>An Azure SQL Database or other supported data store to serve as your dimension table.</w:t>
      </w:r>
    </w:p>
    <w:p w14:paraId="1712CFE2" w14:textId="77777777" w:rsidR="0023585C" w:rsidRPr="0023585C" w:rsidRDefault="0023585C" w:rsidP="0023585C">
      <w:pPr>
        <w:numPr>
          <w:ilvl w:val="0"/>
          <w:numId w:val="10"/>
        </w:numPr>
        <w:spacing w:after="0"/>
        <w:rPr>
          <w:lang w:val="en-IN"/>
        </w:rPr>
      </w:pPr>
      <w:r w:rsidRPr="0023585C">
        <w:rPr>
          <w:lang w:val="en-IN"/>
        </w:rPr>
        <w:t>A source dataset. For this example, we will use a source with two records:</w:t>
      </w:r>
    </w:p>
    <w:p w14:paraId="47BDDA02" w14:textId="77777777" w:rsidR="0023585C" w:rsidRPr="0023585C" w:rsidRDefault="0023585C" w:rsidP="0023585C">
      <w:pPr>
        <w:numPr>
          <w:ilvl w:val="1"/>
          <w:numId w:val="10"/>
        </w:numPr>
        <w:spacing w:after="0"/>
        <w:rPr>
          <w:lang w:val="en-IN"/>
        </w:rPr>
      </w:pPr>
      <w:r w:rsidRPr="0023585C">
        <w:rPr>
          <w:lang w:val="en-IN"/>
        </w:rPr>
        <w:t>id: 1, name: king</w:t>
      </w:r>
    </w:p>
    <w:p w14:paraId="59614E73" w14:textId="77777777" w:rsidR="0023585C" w:rsidRDefault="0023585C" w:rsidP="0023585C">
      <w:pPr>
        <w:numPr>
          <w:ilvl w:val="1"/>
          <w:numId w:val="10"/>
        </w:numPr>
        <w:spacing w:after="0"/>
        <w:rPr>
          <w:lang w:val="en-IN"/>
        </w:rPr>
      </w:pPr>
      <w:r w:rsidRPr="0023585C">
        <w:rPr>
          <w:lang w:val="en-IN"/>
        </w:rPr>
        <w:t>id: 2, name: queen</w:t>
      </w:r>
    </w:p>
    <w:p w14:paraId="773EEABE" w14:textId="77777777" w:rsidR="0023585C" w:rsidRPr="0023585C" w:rsidRDefault="0023585C" w:rsidP="0023585C">
      <w:pPr>
        <w:spacing w:after="0"/>
        <w:ind w:left="1440"/>
        <w:rPr>
          <w:lang w:val="en-IN"/>
        </w:rPr>
      </w:pPr>
    </w:p>
    <w:p w14:paraId="050B75CF" w14:textId="77777777" w:rsidR="0023585C" w:rsidRPr="0023585C" w:rsidRDefault="0023585C" w:rsidP="0023585C">
      <w:pPr>
        <w:rPr>
          <w:b/>
          <w:bCs/>
          <w:lang w:val="en-IN"/>
        </w:rPr>
      </w:pPr>
      <w:r w:rsidRPr="0023585C">
        <w:rPr>
          <w:b/>
          <w:bCs/>
          <w:lang w:val="en-IN"/>
        </w:rPr>
        <w:t>2. Setting up the Dimension Table</w:t>
      </w:r>
    </w:p>
    <w:p w14:paraId="23B34C7C" w14:textId="77777777" w:rsidR="0023585C" w:rsidRPr="0023585C" w:rsidRDefault="0023585C" w:rsidP="0023585C">
      <w:pPr>
        <w:spacing w:after="0"/>
        <w:rPr>
          <w:lang w:val="en-IN"/>
        </w:rPr>
      </w:pPr>
      <w:r w:rsidRPr="0023585C">
        <w:rPr>
          <w:lang w:val="en-IN"/>
        </w:rPr>
        <w:t>First, create a dimension table in your Azure SQL Database. This table will store the historical and current records. In addition to the source columns (id and name), you'll need columns to manage the history:</w:t>
      </w:r>
    </w:p>
    <w:p w14:paraId="3089F30F" w14:textId="77777777" w:rsidR="0023585C" w:rsidRPr="0023585C" w:rsidRDefault="0023585C" w:rsidP="0023585C">
      <w:pPr>
        <w:numPr>
          <w:ilvl w:val="0"/>
          <w:numId w:val="11"/>
        </w:numPr>
        <w:spacing w:after="0"/>
        <w:rPr>
          <w:lang w:val="en-IN"/>
        </w:rPr>
      </w:pPr>
      <w:r w:rsidRPr="0023585C">
        <w:rPr>
          <w:b/>
          <w:bCs/>
          <w:lang w:val="en-IN"/>
        </w:rPr>
        <w:t>SurrogateKey</w:t>
      </w:r>
      <w:r w:rsidRPr="0023585C">
        <w:rPr>
          <w:lang w:val="en-IN"/>
        </w:rPr>
        <w:t>: A unique identifier for each record in the dimension table (typically an auto-incrementing integer).</w:t>
      </w:r>
    </w:p>
    <w:p w14:paraId="373E6143" w14:textId="77777777" w:rsidR="0023585C" w:rsidRPr="0023585C" w:rsidRDefault="0023585C" w:rsidP="0023585C">
      <w:pPr>
        <w:numPr>
          <w:ilvl w:val="0"/>
          <w:numId w:val="11"/>
        </w:numPr>
        <w:spacing w:after="0"/>
        <w:rPr>
          <w:lang w:val="en-IN"/>
        </w:rPr>
      </w:pPr>
      <w:r w:rsidRPr="0023585C">
        <w:rPr>
          <w:b/>
          <w:bCs/>
          <w:lang w:val="en-IN"/>
        </w:rPr>
        <w:t>StartDate</w:t>
      </w:r>
      <w:r w:rsidRPr="0023585C">
        <w:rPr>
          <w:lang w:val="en-IN"/>
        </w:rPr>
        <w:t>: The date from which the record is valid.</w:t>
      </w:r>
    </w:p>
    <w:p w14:paraId="6F2626DF" w14:textId="77777777" w:rsidR="0023585C" w:rsidRPr="0023585C" w:rsidRDefault="0023585C" w:rsidP="0023585C">
      <w:pPr>
        <w:numPr>
          <w:ilvl w:val="0"/>
          <w:numId w:val="11"/>
        </w:numPr>
        <w:spacing w:after="0"/>
        <w:rPr>
          <w:lang w:val="en-IN"/>
        </w:rPr>
      </w:pPr>
      <w:proofErr w:type="spellStart"/>
      <w:r w:rsidRPr="0023585C">
        <w:rPr>
          <w:b/>
          <w:bCs/>
          <w:lang w:val="en-IN"/>
        </w:rPr>
        <w:t>EndDate</w:t>
      </w:r>
      <w:proofErr w:type="spellEnd"/>
      <w:r w:rsidRPr="0023585C">
        <w:rPr>
          <w:lang w:val="en-IN"/>
        </w:rPr>
        <w:t>: The date until which the record was valid. A null or future date (e.g., '9999-12-31') indicates the current record.</w:t>
      </w:r>
    </w:p>
    <w:p w14:paraId="25AE298E" w14:textId="77777777" w:rsidR="0023585C" w:rsidRPr="0023585C" w:rsidRDefault="0023585C" w:rsidP="0023585C">
      <w:pPr>
        <w:numPr>
          <w:ilvl w:val="0"/>
          <w:numId w:val="11"/>
        </w:numPr>
        <w:spacing w:after="0"/>
        <w:rPr>
          <w:lang w:val="en-IN"/>
        </w:rPr>
      </w:pPr>
      <w:proofErr w:type="spellStart"/>
      <w:r w:rsidRPr="0023585C">
        <w:rPr>
          <w:b/>
          <w:bCs/>
          <w:lang w:val="en-IN"/>
        </w:rPr>
        <w:t>IsActive</w:t>
      </w:r>
      <w:proofErr w:type="spellEnd"/>
      <w:r w:rsidRPr="0023585C">
        <w:rPr>
          <w:lang w:val="en-IN"/>
        </w:rPr>
        <w:t xml:space="preserve">: A </w:t>
      </w:r>
      <w:proofErr w:type="spellStart"/>
      <w:r w:rsidRPr="0023585C">
        <w:rPr>
          <w:lang w:val="en-IN"/>
        </w:rPr>
        <w:t>boolean</w:t>
      </w:r>
      <w:proofErr w:type="spellEnd"/>
      <w:r w:rsidRPr="0023585C">
        <w:rPr>
          <w:lang w:val="en-IN"/>
        </w:rPr>
        <w:t xml:space="preserve"> or integer flag to easily identify the current record (e.g., 1 for active, 0 for inactive).</w:t>
      </w:r>
    </w:p>
    <w:p w14:paraId="257CFFD5" w14:textId="77777777" w:rsidR="0023585C" w:rsidRPr="0023585C" w:rsidRDefault="0023585C" w:rsidP="0023585C">
      <w:pPr>
        <w:rPr>
          <w:lang w:val="en-IN"/>
        </w:rPr>
      </w:pPr>
      <w:r w:rsidRPr="0023585C">
        <w:rPr>
          <w:lang w:val="en-IN"/>
        </w:rPr>
        <w:t>Here's a sample SQL script to create the dimension table:</w:t>
      </w:r>
    </w:p>
    <w:p w14:paraId="476F60A6" w14:textId="77777777" w:rsidR="0023585C" w:rsidRPr="0023585C" w:rsidRDefault="0023585C" w:rsidP="0023585C">
      <w:pPr>
        <w:spacing w:after="0"/>
        <w:rPr>
          <w:lang w:val="en-IN"/>
        </w:rPr>
      </w:pPr>
      <w:r w:rsidRPr="0023585C">
        <w:rPr>
          <w:lang w:val="en-IN"/>
        </w:rPr>
        <w:t xml:space="preserve">CREATE TABLE </w:t>
      </w:r>
      <w:proofErr w:type="spellStart"/>
      <w:r w:rsidRPr="0023585C">
        <w:rPr>
          <w:lang w:val="en-IN"/>
        </w:rPr>
        <w:t>Dim_Customer</w:t>
      </w:r>
      <w:proofErr w:type="spellEnd"/>
      <w:r w:rsidRPr="0023585C">
        <w:rPr>
          <w:lang w:val="en-IN"/>
        </w:rPr>
        <w:t xml:space="preserve"> (</w:t>
      </w:r>
    </w:p>
    <w:p w14:paraId="16DBAB15" w14:textId="77777777" w:rsidR="0023585C" w:rsidRPr="0023585C" w:rsidRDefault="0023585C" w:rsidP="0023585C">
      <w:pPr>
        <w:spacing w:after="0"/>
        <w:rPr>
          <w:lang w:val="en-IN"/>
        </w:rPr>
      </w:pPr>
      <w:r w:rsidRPr="0023585C">
        <w:rPr>
          <w:lang w:val="en-IN"/>
        </w:rPr>
        <w:t xml:space="preserve">    SurrogateKey INT </w:t>
      </w:r>
      <w:proofErr w:type="gramStart"/>
      <w:r w:rsidRPr="0023585C">
        <w:rPr>
          <w:lang w:val="en-IN"/>
        </w:rPr>
        <w:t>IDENTITY(</w:t>
      </w:r>
      <w:proofErr w:type="gramEnd"/>
      <w:r w:rsidRPr="0023585C">
        <w:rPr>
          <w:lang w:val="en-IN"/>
        </w:rPr>
        <w:t>1,1) PRIMARY KEY,</w:t>
      </w:r>
    </w:p>
    <w:p w14:paraId="043EF1E4" w14:textId="77777777" w:rsidR="0023585C" w:rsidRPr="0023585C" w:rsidRDefault="0023585C" w:rsidP="0023585C">
      <w:pPr>
        <w:spacing w:after="0"/>
        <w:rPr>
          <w:lang w:val="en-IN"/>
        </w:rPr>
      </w:pPr>
      <w:r w:rsidRPr="0023585C">
        <w:rPr>
          <w:lang w:val="en-IN"/>
        </w:rPr>
        <w:t xml:space="preserve">    id INT,</w:t>
      </w:r>
    </w:p>
    <w:p w14:paraId="7DD26036" w14:textId="77777777" w:rsidR="0023585C" w:rsidRPr="0023585C" w:rsidRDefault="0023585C" w:rsidP="0023585C">
      <w:pPr>
        <w:spacing w:after="0"/>
        <w:rPr>
          <w:lang w:val="en-IN"/>
        </w:rPr>
      </w:pPr>
      <w:r w:rsidRPr="0023585C">
        <w:rPr>
          <w:lang w:val="en-IN"/>
        </w:rPr>
        <w:t xml:space="preserve">    name </w:t>
      </w:r>
      <w:proofErr w:type="gramStart"/>
      <w:r w:rsidRPr="0023585C">
        <w:rPr>
          <w:lang w:val="en-IN"/>
        </w:rPr>
        <w:t>VARCHAR(</w:t>
      </w:r>
      <w:proofErr w:type="gramEnd"/>
      <w:r w:rsidRPr="0023585C">
        <w:rPr>
          <w:lang w:val="en-IN"/>
        </w:rPr>
        <w:t>255),</w:t>
      </w:r>
    </w:p>
    <w:p w14:paraId="0AC1F427" w14:textId="77777777" w:rsidR="0023585C" w:rsidRPr="0023585C" w:rsidRDefault="0023585C" w:rsidP="0023585C">
      <w:pPr>
        <w:spacing w:after="0"/>
        <w:rPr>
          <w:lang w:val="en-IN"/>
        </w:rPr>
      </w:pPr>
      <w:r w:rsidRPr="0023585C">
        <w:rPr>
          <w:lang w:val="en-IN"/>
        </w:rPr>
        <w:t xml:space="preserve">    StartDate DATETIME,</w:t>
      </w:r>
    </w:p>
    <w:p w14:paraId="4DC02B72" w14:textId="77777777" w:rsidR="0023585C" w:rsidRPr="0023585C" w:rsidRDefault="0023585C" w:rsidP="0023585C">
      <w:pPr>
        <w:spacing w:after="0"/>
        <w:rPr>
          <w:lang w:val="en-IN"/>
        </w:rPr>
      </w:pPr>
      <w:r w:rsidRPr="0023585C">
        <w:rPr>
          <w:lang w:val="en-IN"/>
        </w:rPr>
        <w:t xml:space="preserve">    </w:t>
      </w:r>
      <w:proofErr w:type="spellStart"/>
      <w:r w:rsidRPr="0023585C">
        <w:rPr>
          <w:lang w:val="en-IN"/>
        </w:rPr>
        <w:t>EndDate</w:t>
      </w:r>
      <w:proofErr w:type="spellEnd"/>
      <w:r w:rsidRPr="0023585C">
        <w:rPr>
          <w:lang w:val="en-IN"/>
        </w:rPr>
        <w:t xml:space="preserve"> DATETIME,</w:t>
      </w:r>
    </w:p>
    <w:p w14:paraId="604FA5DB" w14:textId="77777777" w:rsidR="0023585C" w:rsidRPr="0023585C" w:rsidRDefault="0023585C" w:rsidP="0023585C">
      <w:pPr>
        <w:spacing w:after="0"/>
        <w:rPr>
          <w:lang w:val="en-IN"/>
        </w:rPr>
      </w:pPr>
      <w:r w:rsidRPr="0023585C">
        <w:rPr>
          <w:lang w:val="en-IN"/>
        </w:rPr>
        <w:t xml:space="preserve">    </w:t>
      </w:r>
      <w:proofErr w:type="spellStart"/>
      <w:r w:rsidRPr="0023585C">
        <w:rPr>
          <w:lang w:val="en-IN"/>
        </w:rPr>
        <w:t>IsActive</w:t>
      </w:r>
      <w:proofErr w:type="spellEnd"/>
      <w:r w:rsidRPr="0023585C">
        <w:rPr>
          <w:lang w:val="en-IN"/>
        </w:rPr>
        <w:t xml:space="preserve"> BIT</w:t>
      </w:r>
    </w:p>
    <w:p w14:paraId="6A9A9C8C" w14:textId="77777777" w:rsidR="0023585C" w:rsidRPr="0023585C" w:rsidRDefault="0023585C" w:rsidP="0023585C">
      <w:pPr>
        <w:spacing w:after="0"/>
        <w:rPr>
          <w:lang w:val="en-IN"/>
        </w:rPr>
      </w:pPr>
      <w:r w:rsidRPr="0023585C">
        <w:rPr>
          <w:lang w:val="en-IN"/>
        </w:rPr>
        <w:t>);</w:t>
      </w:r>
    </w:p>
    <w:p w14:paraId="48748678" w14:textId="77777777" w:rsidR="0023585C" w:rsidRPr="0023585C" w:rsidRDefault="0023585C" w:rsidP="0023585C">
      <w:pPr>
        <w:rPr>
          <w:b/>
          <w:bCs/>
          <w:lang w:val="en-IN"/>
        </w:rPr>
      </w:pPr>
      <w:r w:rsidRPr="0023585C">
        <w:rPr>
          <w:b/>
          <w:bCs/>
          <w:lang w:val="en-IN"/>
        </w:rPr>
        <w:t>3. Creating the Azure Data Factory Pipeline and Data Flow</w:t>
      </w:r>
    </w:p>
    <w:p w14:paraId="39577ABE" w14:textId="77777777" w:rsidR="0023585C" w:rsidRPr="0023585C" w:rsidRDefault="0023585C" w:rsidP="0023585C">
      <w:pPr>
        <w:numPr>
          <w:ilvl w:val="0"/>
          <w:numId w:val="12"/>
        </w:numPr>
        <w:spacing w:after="0"/>
        <w:rPr>
          <w:lang w:val="en-IN"/>
        </w:rPr>
      </w:pPr>
      <w:r w:rsidRPr="0023585C">
        <w:rPr>
          <w:b/>
          <w:bCs/>
          <w:lang w:val="en-IN"/>
        </w:rPr>
        <w:t>Create a new pipeline</w:t>
      </w:r>
      <w:r w:rsidRPr="0023585C">
        <w:rPr>
          <w:lang w:val="en-IN"/>
        </w:rPr>
        <w:t> in your Azure Data Factory.</w:t>
      </w:r>
    </w:p>
    <w:p w14:paraId="6C0C99FF" w14:textId="77777777" w:rsidR="0023585C" w:rsidRPr="0023585C" w:rsidRDefault="0023585C" w:rsidP="0023585C">
      <w:pPr>
        <w:numPr>
          <w:ilvl w:val="0"/>
          <w:numId w:val="12"/>
        </w:numPr>
        <w:spacing w:after="0"/>
        <w:rPr>
          <w:lang w:val="en-IN"/>
        </w:rPr>
      </w:pPr>
      <w:r w:rsidRPr="0023585C">
        <w:rPr>
          <w:lang w:val="en-IN"/>
        </w:rPr>
        <w:t>Within the new pipeline, add a </w:t>
      </w:r>
      <w:r w:rsidRPr="0023585C">
        <w:rPr>
          <w:b/>
          <w:bCs/>
          <w:lang w:val="en-IN"/>
        </w:rPr>
        <w:t>Data Flow</w:t>
      </w:r>
      <w:r w:rsidRPr="0023585C">
        <w:rPr>
          <w:lang w:val="en-IN"/>
        </w:rPr>
        <w:t> activity to the canvas.</w:t>
      </w:r>
    </w:p>
    <w:p w14:paraId="3A7CB6B6" w14:textId="77777777" w:rsidR="0023585C" w:rsidRPr="0023585C" w:rsidRDefault="0023585C" w:rsidP="0023585C">
      <w:pPr>
        <w:numPr>
          <w:ilvl w:val="0"/>
          <w:numId w:val="12"/>
        </w:numPr>
        <w:spacing w:after="0"/>
        <w:rPr>
          <w:lang w:val="en-IN"/>
        </w:rPr>
      </w:pPr>
      <w:r w:rsidRPr="0023585C">
        <w:rPr>
          <w:lang w:val="en-IN"/>
        </w:rPr>
        <w:t>Open the Data Flow to begin configuring the transformations.</w:t>
      </w:r>
    </w:p>
    <w:p w14:paraId="5D7A2D52" w14:textId="77777777" w:rsidR="0023585C" w:rsidRPr="0023585C" w:rsidRDefault="0023585C" w:rsidP="0023585C">
      <w:pPr>
        <w:spacing w:after="0"/>
        <w:rPr>
          <w:b/>
          <w:bCs/>
          <w:lang w:val="en-IN"/>
        </w:rPr>
      </w:pPr>
      <w:r w:rsidRPr="0023585C">
        <w:rPr>
          <w:b/>
          <w:bCs/>
          <w:lang w:val="en-IN"/>
        </w:rPr>
        <w:lastRenderedPageBreak/>
        <w:t>4. Configuring the Mapping Data Flow</w:t>
      </w:r>
    </w:p>
    <w:p w14:paraId="33298E63" w14:textId="77777777" w:rsidR="0023585C" w:rsidRPr="0023585C" w:rsidRDefault="0023585C" w:rsidP="0023585C">
      <w:pPr>
        <w:spacing w:after="0"/>
        <w:rPr>
          <w:lang w:val="en-IN"/>
        </w:rPr>
      </w:pPr>
      <w:r w:rsidRPr="0023585C">
        <w:rPr>
          <w:lang w:val="en-IN"/>
        </w:rPr>
        <w:t>The core of the SCD Type 2 implementation lies within the Mapping Data Flow. Here’s a breakdown of the necessary transformations:</w:t>
      </w:r>
    </w:p>
    <w:p w14:paraId="5C483F82" w14:textId="77777777" w:rsidR="0023585C" w:rsidRPr="0023585C" w:rsidRDefault="0023585C" w:rsidP="0023585C">
      <w:pPr>
        <w:spacing w:after="0"/>
        <w:ind w:firstLine="720"/>
        <w:rPr>
          <w:b/>
          <w:bCs/>
          <w:lang w:val="en-IN"/>
        </w:rPr>
      </w:pPr>
      <w:r w:rsidRPr="0023585C">
        <w:rPr>
          <w:b/>
          <w:bCs/>
          <w:lang w:val="en-IN"/>
        </w:rPr>
        <w:t>Step 4.1: Add Source Transformations</w:t>
      </w:r>
    </w:p>
    <w:p w14:paraId="5AB94C5F" w14:textId="77777777" w:rsidR="0023585C" w:rsidRPr="0023585C" w:rsidRDefault="0023585C" w:rsidP="0023585C">
      <w:pPr>
        <w:spacing w:after="0"/>
        <w:ind w:firstLine="720"/>
        <w:rPr>
          <w:lang w:val="en-IN"/>
        </w:rPr>
      </w:pPr>
      <w:r w:rsidRPr="0023585C">
        <w:rPr>
          <w:lang w:val="en-IN"/>
        </w:rPr>
        <w:t>You will need two sources:</w:t>
      </w:r>
    </w:p>
    <w:p w14:paraId="11B3B2CE" w14:textId="77777777" w:rsidR="0023585C" w:rsidRPr="0023585C" w:rsidRDefault="0023585C" w:rsidP="0023585C">
      <w:pPr>
        <w:numPr>
          <w:ilvl w:val="0"/>
          <w:numId w:val="13"/>
        </w:numPr>
        <w:tabs>
          <w:tab w:val="num" w:pos="720"/>
        </w:tabs>
        <w:spacing w:after="0"/>
        <w:rPr>
          <w:lang w:val="en-IN"/>
        </w:rPr>
      </w:pPr>
      <w:r w:rsidRPr="0023585C">
        <w:rPr>
          <w:b/>
          <w:bCs/>
          <w:lang w:val="en-IN"/>
        </w:rPr>
        <w:t>Source for New Data</w:t>
      </w:r>
      <w:r w:rsidRPr="0023585C">
        <w:rPr>
          <w:lang w:val="en-IN"/>
        </w:rPr>
        <w:t>: Add a source transformation that points to your incoming data (e.g., a CSV file in Azure Blob Storage containing the id and name columns).</w:t>
      </w:r>
    </w:p>
    <w:p w14:paraId="35DF3798" w14:textId="77777777" w:rsidR="0023585C" w:rsidRPr="0023585C" w:rsidRDefault="0023585C" w:rsidP="0023585C">
      <w:pPr>
        <w:numPr>
          <w:ilvl w:val="0"/>
          <w:numId w:val="13"/>
        </w:numPr>
        <w:tabs>
          <w:tab w:val="num" w:pos="720"/>
        </w:tabs>
        <w:spacing w:after="0"/>
        <w:rPr>
          <w:lang w:val="en-IN"/>
        </w:rPr>
      </w:pPr>
      <w:r w:rsidRPr="0023585C">
        <w:rPr>
          <w:b/>
          <w:bCs/>
          <w:lang w:val="en-IN"/>
        </w:rPr>
        <w:t>Source for Existing Dimension Data</w:t>
      </w:r>
      <w:r w:rsidRPr="0023585C">
        <w:rPr>
          <w:lang w:val="en-IN"/>
        </w:rPr>
        <w:t>: Add another source transformation that connects to your </w:t>
      </w:r>
      <w:proofErr w:type="spellStart"/>
      <w:r w:rsidRPr="0023585C">
        <w:rPr>
          <w:lang w:val="en-IN"/>
        </w:rPr>
        <w:t>Dim_Customer</w:t>
      </w:r>
      <w:proofErr w:type="spellEnd"/>
      <w:r w:rsidRPr="0023585C">
        <w:rPr>
          <w:lang w:val="en-IN"/>
        </w:rPr>
        <w:t> table in Azure SQL Database.</w:t>
      </w:r>
    </w:p>
    <w:p w14:paraId="4F6482E2" w14:textId="77777777" w:rsidR="0023585C" w:rsidRPr="0023585C" w:rsidRDefault="0023585C" w:rsidP="0023585C">
      <w:pPr>
        <w:spacing w:after="0"/>
        <w:ind w:firstLine="360"/>
        <w:rPr>
          <w:b/>
          <w:bCs/>
          <w:lang w:val="en-IN"/>
        </w:rPr>
      </w:pPr>
      <w:r w:rsidRPr="0023585C">
        <w:rPr>
          <w:b/>
          <w:bCs/>
          <w:lang w:val="en-IN"/>
        </w:rPr>
        <w:t>Step 4.2: Lookup Existing Records</w:t>
      </w:r>
    </w:p>
    <w:p w14:paraId="5DFDE893" w14:textId="77777777" w:rsidR="0023585C" w:rsidRPr="0023585C" w:rsidRDefault="0023585C" w:rsidP="0023585C">
      <w:pPr>
        <w:numPr>
          <w:ilvl w:val="0"/>
          <w:numId w:val="14"/>
        </w:numPr>
        <w:tabs>
          <w:tab w:val="num" w:pos="720"/>
        </w:tabs>
        <w:spacing w:after="0"/>
        <w:rPr>
          <w:lang w:val="en-IN"/>
        </w:rPr>
      </w:pPr>
      <w:r w:rsidRPr="0023585C">
        <w:rPr>
          <w:lang w:val="en-IN"/>
        </w:rPr>
        <w:t>Add a </w:t>
      </w:r>
      <w:r w:rsidRPr="0023585C">
        <w:rPr>
          <w:b/>
          <w:bCs/>
          <w:lang w:val="en-IN"/>
        </w:rPr>
        <w:t>Lookup</w:t>
      </w:r>
      <w:r w:rsidRPr="0023585C">
        <w:rPr>
          <w:lang w:val="en-IN"/>
        </w:rPr>
        <w:t> transformation after your new data source.</w:t>
      </w:r>
    </w:p>
    <w:p w14:paraId="70D02C63" w14:textId="77777777" w:rsidR="0023585C" w:rsidRPr="0023585C" w:rsidRDefault="0023585C" w:rsidP="0023585C">
      <w:pPr>
        <w:numPr>
          <w:ilvl w:val="0"/>
          <w:numId w:val="14"/>
        </w:numPr>
        <w:tabs>
          <w:tab w:val="num" w:pos="720"/>
        </w:tabs>
        <w:spacing w:after="0"/>
        <w:rPr>
          <w:lang w:val="en-IN"/>
        </w:rPr>
      </w:pPr>
      <w:r w:rsidRPr="0023585C">
        <w:rPr>
          <w:b/>
          <w:bCs/>
          <w:lang w:val="en-IN"/>
        </w:rPr>
        <w:t>Left Stream</w:t>
      </w:r>
      <w:r w:rsidRPr="0023585C">
        <w:rPr>
          <w:lang w:val="en-IN"/>
        </w:rPr>
        <w:t>: This will be your new data source.</w:t>
      </w:r>
    </w:p>
    <w:p w14:paraId="7D43BBC3" w14:textId="77777777" w:rsidR="0023585C" w:rsidRPr="0023585C" w:rsidRDefault="0023585C" w:rsidP="0023585C">
      <w:pPr>
        <w:numPr>
          <w:ilvl w:val="0"/>
          <w:numId w:val="14"/>
        </w:numPr>
        <w:tabs>
          <w:tab w:val="num" w:pos="720"/>
        </w:tabs>
        <w:spacing w:after="0"/>
        <w:rPr>
          <w:lang w:val="en-IN"/>
        </w:rPr>
      </w:pPr>
      <w:r w:rsidRPr="0023585C">
        <w:rPr>
          <w:b/>
          <w:bCs/>
          <w:lang w:val="en-IN"/>
        </w:rPr>
        <w:t>Right Stream</w:t>
      </w:r>
      <w:r w:rsidRPr="0023585C">
        <w:rPr>
          <w:lang w:val="en-IN"/>
        </w:rPr>
        <w:t>: This will be your existing </w:t>
      </w:r>
      <w:proofErr w:type="spellStart"/>
      <w:r w:rsidRPr="0023585C">
        <w:rPr>
          <w:lang w:val="en-IN"/>
        </w:rPr>
        <w:t>Dim_Customer</w:t>
      </w:r>
      <w:proofErr w:type="spellEnd"/>
      <w:r w:rsidRPr="0023585C">
        <w:rPr>
          <w:lang w:val="en-IN"/>
        </w:rPr>
        <w:t> source.</w:t>
      </w:r>
    </w:p>
    <w:p w14:paraId="2A8713F7" w14:textId="77777777" w:rsidR="0023585C" w:rsidRPr="0023585C" w:rsidRDefault="0023585C" w:rsidP="0023585C">
      <w:pPr>
        <w:numPr>
          <w:ilvl w:val="0"/>
          <w:numId w:val="14"/>
        </w:numPr>
        <w:tabs>
          <w:tab w:val="num" w:pos="720"/>
        </w:tabs>
        <w:spacing w:after="0"/>
        <w:rPr>
          <w:lang w:val="en-IN"/>
        </w:rPr>
      </w:pPr>
      <w:r w:rsidRPr="0023585C">
        <w:rPr>
          <w:b/>
          <w:bCs/>
          <w:lang w:val="en-IN"/>
        </w:rPr>
        <w:t>Lookup conditions</w:t>
      </w:r>
      <w:r w:rsidRPr="0023585C">
        <w:rPr>
          <w:lang w:val="en-IN"/>
        </w:rPr>
        <w:t>: Match the id column from the new data source with the id column from the dimension table. This will check if the incoming records already exist in the dimension table.</w:t>
      </w:r>
    </w:p>
    <w:p w14:paraId="280421AF" w14:textId="189FBDEB" w:rsidR="0023585C" w:rsidRPr="0023585C" w:rsidRDefault="0023585C" w:rsidP="0023585C">
      <w:pPr>
        <w:spacing w:after="0"/>
        <w:ind w:firstLine="720"/>
        <w:rPr>
          <w:lang w:val="en-IN"/>
        </w:rPr>
      </w:pPr>
      <w:r w:rsidRPr="0023585C">
        <w:rPr>
          <w:b/>
          <w:bCs/>
          <w:lang w:val="en-IN"/>
        </w:rPr>
        <w:t>Step 4.3: Add a Derived Column for Hash Comparison (Optional but Recommended)</w:t>
      </w:r>
      <w:r>
        <w:rPr>
          <w:b/>
          <w:bCs/>
          <w:lang w:val="en-IN"/>
        </w:rPr>
        <w:t xml:space="preserve"> - </w:t>
      </w:r>
      <w:r w:rsidRPr="0023585C">
        <w:rPr>
          <w:lang w:val="en-IN"/>
        </w:rPr>
        <w:t>To efficiently detect changes in multiple columns, it's a best practice to create a hash column.</w:t>
      </w:r>
    </w:p>
    <w:p w14:paraId="418D0F5D" w14:textId="77777777" w:rsidR="0023585C" w:rsidRPr="0023585C" w:rsidRDefault="0023585C" w:rsidP="0023585C">
      <w:pPr>
        <w:numPr>
          <w:ilvl w:val="0"/>
          <w:numId w:val="15"/>
        </w:numPr>
        <w:spacing w:after="0"/>
        <w:rPr>
          <w:lang w:val="en-IN"/>
        </w:rPr>
      </w:pPr>
      <w:r w:rsidRPr="0023585C">
        <w:rPr>
          <w:lang w:val="en-IN"/>
        </w:rPr>
        <w:t>Add a </w:t>
      </w:r>
      <w:r w:rsidRPr="0023585C">
        <w:rPr>
          <w:b/>
          <w:bCs/>
          <w:lang w:val="en-IN"/>
        </w:rPr>
        <w:t>Derived Column</w:t>
      </w:r>
      <w:r w:rsidRPr="0023585C">
        <w:rPr>
          <w:lang w:val="en-IN"/>
        </w:rPr>
        <w:t> transformation after the new data source (before the Lookup).</w:t>
      </w:r>
    </w:p>
    <w:p w14:paraId="5B9345FD" w14:textId="77777777" w:rsidR="0023585C" w:rsidRPr="0023585C" w:rsidRDefault="0023585C" w:rsidP="0023585C">
      <w:pPr>
        <w:numPr>
          <w:ilvl w:val="0"/>
          <w:numId w:val="15"/>
        </w:numPr>
        <w:spacing w:after="0"/>
        <w:rPr>
          <w:lang w:val="en-IN"/>
        </w:rPr>
      </w:pPr>
      <w:r w:rsidRPr="0023585C">
        <w:rPr>
          <w:lang w:val="en-IN"/>
        </w:rPr>
        <w:t>Create a new column, for example, </w:t>
      </w:r>
      <w:proofErr w:type="spellStart"/>
      <w:r w:rsidRPr="0023585C">
        <w:rPr>
          <w:lang w:val="en-IN"/>
        </w:rPr>
        <w:t>NewDataHash</w:t>
      </w:r>
      <w:proofErr w:type="spellEnd"/>
      <w:r w:rsidRPr="0023585C">
        <w:rPr>
          <w:lang w:val="en-IN"/>
        </w:rPr>
        <w:t>, and use an expression like md5(</w:t>
      </w:r>
      <w:proofErr w:type="spellStart"/>
      <w:r w:rsidRPr="0023585C">
        <w:rPr>
          <w:lang w:val="en-IN"/>
        </w:rPr>
        <w:t>toString</w:t>
      </w:r>
      <w:proofErr w:type="spellEnd"/>
      <w:r w:rsidRPr="0023585C">
        <w:rPr>
          <w:lang w:val="en-IN"/>
        </w:rPr>
        <w:t>(name)) to create a hash of the columns you want to track for changes.</w:t>
      </w:r>
    </w:p>
    <w:p w14:paraId="3BF0E7A2" w14:textId="77777777" w:rsidR="0023585C" w:rsidRPr="0023585C" w:rsidRDefault="0023585C" w:rsidP="0023585C">
      <w:pPr>
        <w:numPr>
          <w:ilvl w:val="0"/>
          <w:numId w:val="15"/>
        </w:numPr>
        <w:spacing w:after="0"/>
        <w:rPr>
          <w:lang w:val="en-IN"/>
        </w:rPr>
      </w:pPr>
      <w:r w:rsidRPr="0023585C">
        <w:rPr>
          <w:lang w:val="en-IN"/>
        </w:rPr>
        <w:t>Similarly, add a Derived Column transformation after the </w:t>
      </w:r>
      <w:proofErr w:type="spellStart"/>
      <w:r w:rsidRPr="0023585C">
        <w:rPr>
          <w:lang w:val="en-IN"/>
        </w:rPr>
        <w:t>Dim_Customer</w:t>
      </w:r>
      <w:proofErr w:type="spellEnd"/>
      <w:r w:rsidRPr="0023585C">
        <w:rPr>
          <w:lang w:val="en-IN"/>
        </w:rPr>
        <w:t> source to create a hash of the corresponding columns, for example, </w:t>
      </w:r>
      <w:proofErr w:type="spellStart"/>
      <w:r w:rsidRPr="0023585C">
        <w:rPr>
          <w:lang w:val="en-IN"/>
        </w:rPr>
        <w:t>ExistingDataHash</w:t>
      </w:r>
      <w:proofErr w:type="spellEnd"/>
      <w:r w:rsidRPr="0023585C">
        <w:rPr>
          <w:lang w:val="en-IN"/>
        </w:rPr>
        <w:t> using md5(</w:t>
      </w:r>
      <w:proofErr w:type="spellStart"/>
      <w:r w:rsidRPr="0023585C">
        <w:rPr>
          <w:lang w:val="en-IN"/>
        </w:rPr>
        <w:t>toString</w:t>
      </w:r>
      <w:proofErr w:type="spellEnd"/>
      <w:r w:rsidRPr="0023585C">
        <w:rPr>
          <w:lang w:val="en-IN"/>
        </w:rPr>
        <w:t>(name)).</w:t>
      </w:r>
    </w:p>
    <w:p w14:paraId="23F2FAD5" w14:textId="3F8256B5" w:rsidR="0023585C" w:rsidRPr="0023585C" w:rsidRDefault="0023585C" w:rsidP="0023585C">
      <w:pPr>
        <w:pStyle w:val="ListParagraph"/>
        <w:numPr>
          <w:ilvl w:val="0"/>
          <w:numId w:val="21"/>
        </w:numPr>
        <w:spacing w:after="0"/>
        <w:rPr>
          <w:lang w:val="en-IN"/>
        </w:rPr>
      </w:pPr>
      <w:r>
        <w:rPr>
          <w:lang w:val="en-IN"/>
        </w:rPr>
        <w:t xml:space="preserve"> </w:t>
      </w:r>
      <w:r w:rsidRPr="0023585C">
        <w:rPr>
          <w:lang w:val="en-IN"/>
        </w:rPr>
        <w:t>Your lookup condition would then also include comparing these hash columns to identify records where the name has changed.</w:t>
      </w:r>
    </w:p>
    <w:p w14:paraId="3B8D9412" w14:textId="77777777" w:rsidR="0023585C" w:rsidRPr="0023585C" w:rsidRDefault="0023585C" w:rsidP="0023585C">
      <w:pPr>
        <w:spacing w:after="0"/>
        <w:ind w:firstLine="720"/>
        <w:rPr>
          <w:b/>
          <w:bCs/>
          <w:lang w:val="en-IN"/>
        </w:rPr>
      </w:pPr>
      <w:r w:rsidRPr="0023585C">
        <w:rPr>
          <w:b/>
          <w:bCs/>
          <w:lang w:val="en-IN"/>
        </w:rPr>
        <w:t>Step 4.4: Conditional Split for New, Changed, and Unchanged Records</w:t>
      </w:r>
    </w:p>
    <w:p w14:paraId="41765673" w14:textId="77777777" w:rsidR="0023585C" w:rsidRPr="0023585C" w:rsidRDefault="0023585C" w:rsidP="0023585C">
      <w:pPr>
        <w:spacing w:after="0"/>
        <w:rPr>
          <w:lang w:val="en-IN"/>
        </w:rPr>
      </w:pPr>
      <w:r w:rsidRPr="0023585C">
        <w:rPr>
          <w:lang w:val="en-IN"/>
        </w:rPr>
        <w:t>Add a </w:t>
      </w:r>
      <w:r w:rsidRPr="0023585C">
        <w:rPr>
          <w:b/>
          <w:bCs/>
          <w:lang w:val="en-IN"/>
        </w:rPr>
        <w:t>Conditional Split</w:t>
      </w:r>
      <w:r w:rsidRPr="0023585C">
        <w:rPr>
          <w:lang w:val="en-IN"/>
        </w:rPr>
        <w:t> transformation after the Lookup to route the data based on whether a record is new, has changed, or remains unchanged.</w:t>
      </w:r>
    </w:p>
    <w:p w14:paraId="73DF406F" w14:textId="77777777" w:rsidR="0023585C" w:rsidRPr="0023585C" w:rsidRDefault="0023585C" w:rsidP="0023585C">
      <w:pPr>
        <w:numPr>
          <w:ilvl w:val="0"/>
          <w:numId w:val="16"/>
        </w:numPr>
        <w:tabs>
          <w:tab w:val="clear" w:pos="1080"/>
          <w:tab w:val="num" w:pos="720"/>
        </w:tabs>
        <w:spacing w:after="0"/>
        <w:rPr>
          <w:lang w:val="en-IN"/>
        </w:rPr>
      </w:pPr>
      <w:r w:rsidRPr="0023585C">
        <w:rPr>
          <w:b/>
          <w:bCs/>
          <w:lang w:val="en-IN"/>
        </w:rPr>
        <w:t>New Records</w:t>
      </w:r>
      <w:r w:rsidRPr="0023585C">
        <w:rPr>
          <w:lang w:val="en-IN"/>
        </w:rPr>
        <w:t>: Use a condition like </w:t>
      </w:r>
      <w:proofErr w:type="spellStart"/>
      <w:proofErr w:type="gramStart"/>
      <w:r w:rsidRPr="0023585C">
        <w:rPr>
          <w:lang w:val="en-IN"/>
        </w:rPr>
        <w:t>isNull</w:t>
      </w:r>
      <w:proofErr w:type="spellEnd"/>
      <w:r w:rsidRPr="0023585C">
        <w:rPr>
          <w:lang w:val="en-IN"/>
        </w:rPr>
        <w:t>(</w:t>
      </w:r>
      <w:proofErr w:type="spellStart"/>
      <w:proofErr w:type="gramEnd"/>
      <w:r w:rsidRPr="0023585C">
        <w:rPr>
          <w:lang w:val="en-IN"/>
        </w:rPr>
        <w:t>Dim_Customer@id</w:t>
      </w:r>
      <w:proofErr w:type="spellEnd"/>
      <w:r w:rsidRPr="0023585C">
        <w:rPr>
          <w:lang w:val="en-IN"/>
        </w:rPr>
        <w:t>) to identify rows from the new data source that did not have a match in the dimension table.</w:t>
      </w:r>
    </w:p>
    <w:p w14:paraId="56B7C72D" w14:textId="77777777" w:rsidR="0023585C" w:rsidRPr="0023585C" w:rsidRDefault="0023585C" w:rsidP="0023585C">
      <w:pPr>
        <w:numPr>
          <w:ilvl w:val="0"/>
          <w:numId w:val="16"/>
        </w:numPr>
        <w:tabs>
          <w:tab w:val="clear" w:pos="1080"/>
          <w:tab w:val="num" w:pos="720"/>
        </w:tabs>
        <w:spacing w:after="0"/>
        <w:rPr>
          <w:lang w:val="en-IN"/>
        </w:rPr>
      </w:pPr>
      <w:r w:rsidRPr="0023585C">
        <w:rPr>
          <w:b/>
          <w:bCs/>
          <w:lang w:val="en-IN"/>
        </w:rPr>
        <w:t>Changed Records</w:t>
      </w:r>
      <w:r w:rsidRPr="0023585C">
        <w:rPr>
          <w:lang w:val="en-IN"/>
        </w:rPr>
        <w:t xml:space="preserve">: Use a condition that checks if the record exists but the data has changed. If using a hash, the condition would be something </w:t>
      </w:r>
      <w:proofErr w:type="gramStart"/>
      <w:r w:rsidRPr="0023585C">
        <w:rPr>
          <w:lang w:val="en-IN"/>
        </w:rPr>
        <w:t>like !</w:t>
      </w:r>
      <w:proofErr w:type="spellStart"/>
      <w:r w:rsidRPr="0023585C">
        <w:rPr>
          <w:lang w:val="en-IN"/>
        </w:rPr>
        <w:t>isNull</w:t>
      </w:r>
      <w:proofErr w:type="spellEnd"/>
      <w:proofErr w:type="gramEnd"/>
      <w:r w:rsidRPr="0023585C">
        <w:rPr>
          <w:lang w:val="en-IN"/>
        </w:rPr>
        <w:t>(</w:t>
      </w:r>
      <w:proofErr w:type="spellStart"/>
      <w:r w:rsidRPr="0023585C">
        <w:rPr>
          <w:lang w:val="en-IN"/>
        </w:rPr>
        <w:t>Dim_Customer@id</w:t>
      </w:r>
      <w:proofErr w:type="spellEnd"/>
      <w:r w:rsidRPr="0023585C">
        <w:rPr>
          <w:lang w:val="en-IN"/>
        </w:rPr>
        <w:t xml:space="preserve">) &amp;&amp; </w:t>
      </w:r>
      <w:proofErr w:type="spellStart"/>
      <w:proofErr w:type="gramStart"/>
      <w:r w:rsidRPr="0023585C">
        <w:rPr>
          <w:lang w:val="en-IN"/>
        </w:rPr>
        <w:t>NewDataHash</w:t>
      </w:r>
      <w:proofErr w:type="spellEnd"/>
      <w:r w:rsidRPr="0023585C">
        <w:rPr>
          <w:lang w:val="en-IN"/>
        </w:rPr>
        <w:t xml:space="preserve"> !</w:t>
      </w:r>
      <w:proofErr w:type="gramEnd"/>
      <w:r w:rsidRPr="0023585C">
        <w:rPr>
          <w:lang w:val="en-IN"/>
        </w:rPr>
        <w:t xml:space="preserve">= </w:t>
      </w:r>
      <w:proofErr w:type="spellStart"/>
      <w:r w:rsidRPr="0023585C">
        <w:rPr>
          <w:lang w:val="en-IN"/>
        </w:rPr>
        <w:t>ExistingDataHash</w:t>
      </w:r>
      <w:proofErr w:type="spellEnd"/>
      <w:r w:rsidRPr="0023585C">
        <w:rPr>
          <w:lang w:val="en-IN"/>
        </w:rPr>
        <w:t>.</w:t>
      </w:r>
    </w:p>
    <w:p w14:paraId="6360F611" w14:textId="77777777" w:rsidR="0023585C" w:rsidRPr="0023585C" w:rsidRDefault="0023585C" w:rsidP="0023585C">
      <w:pPr>
        <w:numPr>
          <w:ilvl w:val="0"/>
          <w:numId w:val="16"/>
        </w:numPr>
        <w:tabs>
          <w:tab w:val="clear" w:pos="1080"/>
          <w:tab w:val="num" w:pos="720"/>
        </w:tabs>
        <w:spacing w:after="0"/>
        <w:rPr>
          <w:lang w:val="en-IN"/>
        </w:rPr>
      </w:pPr>
      <w:r w:rsidRPr="0023585C">
        <w:rPr>
          <w:b/>
          <w:bCs/>
          <w:lang w:val="en-IN"/>
        </w:rPr>
        <w:t>Unchanged Records</w:t>
      </w:r>
      <w:r w:rsidRPr="0023585C">
        <w:rPr>
          <w:lang w:val="en-IN"/>
        </w:rPr>
        <w:t>: This will be the default stream for records that do not meet the "New" or "Changed" criteria.</w:t>
      </w:r>
    </w:p>
    <w:p w14:paraId="19CCD986" w14:textId="77777777" w:rsidR="0023585C" w:rsidRPr="0023585C" w:rsidRDefault="0023585C" w:rsidP="0023585C">
      <w:pPr>
        <w:spacing w:after="0"/>
        <w:ind w:left="360" w:firstLine="360"/>
        <w:rPr>
          <w:b/>
          <w:bCs/>
          <w:lang w:val="en-IN"/>
        </w:rPr>
      </w:pPr>
      <w:r w:rsidRPr="0023585C">
        <w:rPr>
          <w:b/>
          <w:bCs/>
          <w:lang w:val="en-IN"/>
        </w:rPr>
        <w:t>Step 4.5: Handling New Records</w:t>
      </w:r>
    </w:p>
    <w:p w14:paraId="62C19A02" w14:textId="77777777" w:rsidR="0023585C" w:rsidRPr="0023585C" w:rsidRDefault="0023585C" w:rsidP="0023585C">
      <w:pPr>
        <w:spacing w:after="0"/>
        <w:rPr>
          <w:lang w:val="en-IN"/>
        </w:rPr>
      </w:pPr>
      <w:r w:rsidRPr="0023585C">
        <w:rPr>
          <w:lang w:val="en-IN"/>
        </w:rPr>
        <w:t>For the "New Records" stream from the Conditional Split:</w:t>
      </w:r>
    </w:p>
    <w:p w14:paraId="383E1EA3" w14:textId="12AADF34" w:rsidR="0023585C" w:rsidRPr="0023585C" w:rsidRDefault="0023585C" w:rsidP="0023585C">
      <w:pPr>
        <w:numPr>
          <w:ilvl w:val="0"/>
          <w:numId w:val="17"/>
        </w:numPr>
        <w:tabs>
          <w:tab w:val="num" w:pos="720"/>
        </w:tabs>
        <w:spacing w:after="0"/>
        <w:rPr>
          <w:lang w:val="en-IN"/>
        </w:rPr>
      </w:pPr>
      <w:r w:rsidRPr="0023585C">
        <w:rPr>
          <w:lang w:val="en-IN"/>
        </w:rPr>
        <w:t xml:space="preserve"> a </w:t>
      </w:r>
      <w:r w:rsidRPr="0023585C">
        <w:rPr>
          <w:b/>
          <w:bCs/>
          <w:lang w:val="en-IN"/>
        </w:rPr>
        <w:t>Derived Column</w:t>
      </w:r>
      <w:r w:rsidRPr="0023585C">
        <w:rPr>
          <w:lang w:val="en-IN"/>
        </w:rPr>
        <w:t> transformation.</w:t>
      </w:r>
    </w:p>
    <w:p w14:paraId="422A19DF" w14:textId="77777777" w:rsidR="0023585C" w:rsidRPr="0023585C" w:rsidRDefault="0023585C" w:rsidP="0023585C">
      <w:pPr>
        <w:numPr>
          <w:ilvl w:val="0"/>
          <w:numId w:val="17"/>
        </w:numPr>
        <w:tabs>
          <w:tab w:val="num" w:pos="720"/>
        </w:tabs>
        <w:spacing w:after="0"/>
        <w:rPr>
          <w:lang w:val="en-IN"/>
        </w:rPr>
      </w:pPr>
      <w:r w:rsidRPr="0023585C">
        <w:rPr>
          <w:lang w:val="en-IN"/>
        </w:rPr>
        <w:lastRenderedPageBreak/>
        <w:t>Create the following new columns:</w:t>
      </w:r>
    </w:p>
    <w:p w14:paraId="642F64DD" w14:textId="77777777" w:rsidR="0023585C" w:rsidRPr="0023585C" w:rsidRDefault="0023585C" w:rsidP="0023585C">
      <w:pPr>
        <w:numPr>
          <w:ilvl w:val="1"/>
          <w:numId w:val="17"/>
        </w:numPr>
        <w:spacing w:after="0"/>
        <w:rPr>
          <w:lang w:val="en-IN"/>
        </w:rPr>
      </w:pPr>
      <w:r w:rsidRPr="0023585C">
        <w:rPr>
          <w:lang w:val="en-IN"/>
        </w:rPr>
        <w:t>StartDate: </w:t>
      </w:r>
      <w:proofErr w:type="spellStart"/>
      <w:proofErr w:type="gramStart"/>
      <w:r w:rsidRPr="0023585C">
        <w:rPr>
          <w:lang w:val="en-IN"/>
        </w:rPr>
        <w:t>currentUTC</w:t>
      </w:r>
      <w:proofErr w:type="spellEnd"/>
      <w:r w:rsidRPr="0023585C">
        <w:rPr>
          <w:lang w:val="en-IN"/>
        </w:rPr>
        <w:t>(</w:t>
      </w:r>
      <w:proofErr w:type="gramEnd"/>
      <w:r w:rsidRPr="0023585C">
        <w:rPr>
          <w:lang w:val="en-IN"/>
        </w:rPr>
        <w:t>)</w:t>
      </w:r>
    </w:p>
    <w:p w14:paraId="093D5EDC" w14:textId="77777777" w:rsidR="0023585C" w:rsidRPr="0023585C" w:rsidRDefault="0023585C" w:rsidP="0023585C">
      <w:pPr>
        <w:numPr>
          <w:ilvl w:val="1"/>
          <w:numId w:val="17"/>
        </w:numPr>
        <w:spacing w:after="0"/>
        <w:rPr>
          <w:lang w:val="en-IN"/>
        </w:rPr>
      </w:pPr>
      <w:proofErr w:type="spellStart"/>
      <w:r w:rsidRPr="0023585C">
        <w:rPr>
          <w:lang w:val="en-IN"/>
        </w:rPr>
        <w:t>EndDate</w:t>
      </w:r>
      <w:proofErr w:type="spellEnd"/>
      <w:r w:rsidRPr="0023585C">
        <w:rPr>
          <w:lang w:val="en-IN"/>
        </w:rPr>
        <w:t>: </w:t>
      </w:r>
      <w:proofErr w:type="spellStart"/>
      <w:proofErr w:type="gramStart"/>
      <w:r w:rsidRPr="0023585C">
        <w:rPr>
          <w:lang w:val="en-IN"/>
        </w:rPr>
        <w:t>toTimestamp</w:t>
      </w:r>
      <w:proofErr w:type="spellEnd"/>
      <w:r w:rsidRPr="0023585C">
        <w:rPr>
          <w:lang w:val="en-IN"/>
        </w:rPr>
        <w:t>(</w:t>
      </w:r>
      <w:proofErr w:type="gramEnd"/>
      <w:r w:rsidRPr="0023585C">
        <w:rPr>
          <w:lang w:val="en-IN"/>
        </w:rPr>
        <w:t>'9999-12-31 23:59:59.000', '</w:t>
      </w:r>
      <w:proofErr w:type="spellStart"/>
      <w:r w:rsidRPr="0023585C">
        <w:rPr>
          <w:lang w:val="en-IN"/>
        </w:rPr>
        <w:t>yyyy</w:t>
      </w:r>
      <w:proofErr w:type="spellEnd"/>
      <w:r w:rsidRPr="0023585C">
        <w:rPr>
          <w:lang w:val="en-IN"/>
        </w:rPr>
        <w:t xml:space="preserve">-MM-dd </w:t>
      </w:r>
      <w:proofErr w:type="spellStart"/>
      <w:r w:rsidRPr="0023585C">
        <w:rPr>
          <w:lang w:val="en-IN"/>
        </w:rPr>
        <w:t>HH:</w:t>
      </w:r>
      <w:proofErr w:type="gramStart"/>
      <w:r w:rsidRPr="0023585C">
        <w:rPr>
          <w:lang w:val="en-IN"/>
        </w:rPr>
        <w:t>mm:ss.SSS</w:t>
      </w:r>
      <w:proofErr w:type="spellEnd"/>
      <w:proofErr w:type="gramEnd"/>
      <w:r w:rsidRPr="0023585C">
        <w:rPr>
          <w:lang w:val="en-IN"/>
        </w:rPr>
        <w:t>')</w:t>
      </w:r>
    </w:p>
    <w:p w14:paraId="126CD8F8" w14:textId="77777777" w:rsidR="0023585C" w:rsidRPr="0023585C" w:rsidRDefault="0023585C" w:rsidP="0023585C">
      <w:pPr>
        <w:numPr>
          <w:ilvl w:val="1"/>
          <w:numId w:val="17"/>
        </w:numPr>
        <w:spacing w:after="0"/>
        <w:rPr>
          <w:lang w:val="en-IN"/>
        </w:rPr>
      </w:pPr>
      <w:proofErr w:type="spellStart"/>
      <w:r w:rsidRPr="0023585C">
        <w:rPr>
          <w:lang w:val="en-IN"/>
        </w:rPr>
        <w:t>IsActive</w:t>
      </w:r>
      <w:proofErr w:type="spellEnd"/>
      <w:r w:rsidRPr="0023585C">
        <w:rPr>
          <w:lang w:val="en-IN"/>
        </w:rPr>
        <w:t>: 1</w:t>
      </w:r>
    </w:p>
    <w:p w14:paraId="5EBF0AEA" w14:textId="4B798961" w:rsidR="0023585C" w:rsidRPr="0023585C" w:rsidRDefault="0023585C" w:rsidP="0023585C">
      <w:pPr>
        <w:spacing w:after="0"/>
        <w:ind w:firstLine="720"/>
        <w:rPr>
          <w:lang w:val="en-IN"/>
        </w:rPr>
      </w:pPr>
      <w:r w:rsidRPr="0023585C">
        <w:rPr>
          <w:b/>
          <w:bCs/>
          <w:lang w:val="en-IN"/>
        </w:rPr>
        <w:t>Step 4.6: Handling Changed Records</w:t>
      </w:r>
      <w:r>
        <w:rPr>
          <w:b/>
          <w:bCs/>
          <w:lang w:val="en-IN"/>
        </w:rPr>
        <w:t xml:space="preserve"> - </w:t>
      </w:r>
      <w:r w:rsidRPr="0023585C">
        <w:rPr>
          <w:lang w:val="en-IN"/>
        </w:rPr>
        <w:t>This requires two separate streams to update the old record and insert the new one.</w:t>
      </w:r>
    </w:p>
    <w:p w14:paraId="6212A738" w14:textId="77777777" w:rsidR="0023585C" w:rsidRPr="0023585C" w:rsidRDefault="0023585C" w:rsidP="0023585C">
      <w:pPr>
        <w:spacing w:after="0"/>
        <w:ind w:firstLine="720"/>
        <w:rPr>
          <w:lang w:val="en-IN"/>
        </w:rPr>
      </w:pPr>
      <w:r w:rsidRPr="0023585C">
        <w:rPr>
          <w:b/>
          <w:bCs/>
          <w:lang w:val="en-IN"/>
        </w:rPr>
        <w:t>Stream 1: Expire Old Records</w:t>
      </w:r>
    </w:p>
    <w:p w14:paraId="00A604FC" w14:textId="77777777" w:rsidR="0023585C" w:rsidRPr="0023585C" w:rsidRDefault="0023585C" w:rsidP="0023585C">
      <w:pPr>
        <w:numPr>
          <w:ilvl w:val="0"/>
          <w:numId w:val="18"/>
        </w:numPr>
        <w:tabs>
          <w:tab w:val="num" w:pos="720"/>
        </w:tabs>
        <w:spacing w:after="0"/>
        <w:rPr>
          <w:lang w:val="en-IN"/>
        </w:rPr>
      </w:pPr>
      <w:r w:rsidRPr="0023585C">
        <w:rPr>
          <w:lang w:val="en-IN"/>
        </w:rPr>
        <w:t>From the "Changed Records" stream of the Conditional Split, add a </w:t>
      </w:r>
      <w:r w:rsidRPr="0023585C">
        <w:rPr>
          <w:b/>
          <w:bCs/>
          <w:lang w:val="en-IN"/>
        </w:rPr>
        <w:t>Derived Column</w:t>
      </w:r>
      <w:r w:rsidRPr="0023585C">
        <w:rPr>
          <w:lang w:val="en-IN"/>
        </w:rPr>
        <w:t> transformation.</w:t>
      </w:r>
    </w:p>
    <w:p w14:paraId="7C19F1C3" w14:textId="77777777" w:rsidR="0023585C" w:rsidRPr="0023585C" w:rsidRDefault="0023585C" w:rsidP="0023585C">
      <w:pPr>
        <w:numPr>
          <w:ilvl w:val="0"/>
          <w:numId w:val="18"/>
        </w:numPr>
        <w:tabs>
          <w:tab w:val="num" w:pos="720"/>
        </w:tabs>
        <w:spacing w:after="0"/>
        <w:rPr>
          <w:lang w:val="en-IN"/>
        </w:rPr>
      </w:pPr>
      <w:r w:rsidRPr="0023585C">
        <w:rPr>
          <w:lang w:val="en-IN"/>
        </w:rPr>
        <w:t>Create the following columns to mark the existing record as inactive:</w:t>
      </w:r>
    </w:p>
    <w:p w14:paraId="0A5CCB38" w14:textId="77777777" w:rsidR="0023585C" w:rsidRPr="0023585C" w:rsidRDefault="0023585C" w:rsidP="0023585C">
      <w:pPr>
        <w:numPr>
          <w:ilvl w:val="1"/>
          <w:numId w:val="18"/>
        </w:numPr>
        <w:tabs>
          <w:tab w:val="num" w:pos="1440"/>
        </w:tabs>
        <w:spacing w:after="0"/>
        <w:rPr>
          <w:lang w:val="en-IN"/>
        </w:rPr>
      </w:pPr>
      <w:proofErr w:type="spellStart"/>
      <w:r w:rsidRPr="0023585C">
        <w:rPr>
          <w:lang w:val="en-IN"/>
        </w:rPr>
        <w:t>EndDate</w:t>
      </w:r>
      <w:proofErr w:type="spellEnd"/>
      <w:r w:rsidRPr="0023585C">
        <w:rPr>
          <w:lang w:val="en-IN"/>
        </w:rPr>
        <w:t>: </w:t>
      </w:r>
      <w:proofErr w:type="spellStart"/>
      <w:proofErr w:type="gramStart"/>
      <w:r w:rsidRPr="0023585C">
        <w:rPr>
          <w:lang w:val="en-IN"/>
        </w:rPr>
        <w:t>currentUTC</w:t>
      </w:r>
      <w:proofErr w:type="spellEnd"/>
      <w:r w:rsidRPr="0023585C">
        <w:rPr>
          <w:lang w:val="en-IN"/>
        </w:rPr>
        <w:t>(</w:t>
      </w:r>
      <w:proofErr w:type="gramEnd"/>
      <w:r w:rsidRPr="0023585C">
        <w:rPr>
          <w:lang w:val="en-IN"/>
        </w:rPr>
        <w:t>)</w:t>
      </w:r>
    </w:p>
    <w:p w14:paraId="24ECC849" w14:textId="77777777" w:rsidR="0023585C" w:rsidRPr="0023585C" w:rsidRDefault="0023585C" w:rsidP="0023585C">
      <w:pPr>
        <w:numPr>
          <w:ilvl w:val="1"/>
          <w:numId w:val="18"/>
        </w:numPr>
        <w:tabs>
          <w:tab w:val="num" w:pos="1440"/>
        </w:tabs>
        <w:spacing w:after="0"/>
        <w:rPr>
          <w:lang w:val="en-IN"/>
        </w:rPr>
      </w:pPr>
      <w:proofErr w:type="spellStart"/>
      <w:r w:rsidRPr="0023585C">
        <w:rPr>
          <w:lang w:val="en-IN"/>
        </w:rPr>
        <w:t>IsActive</w:t>
      </w:r>
      <w:proofErr w:type="spellEnd"/>
      <w:r w:rsidRPr="0023585C">
        <w:rPr>
          <w:lang w:val="en-IN"/>
        </w:rPr>
        <w:t>: 0</w:t>
      </w:r>
    </w:p>
    <w:p w14:paraId="2ACC610D" w14:textId="77777777" w:rsidR="0023585C" w:rsidRPr="0023585C" w:rsidRDefault="0023585C" w:rsidP="0023585C">
      <w:pPr>
        <w:numPr>
          <w:ilvl w:val="0"/>
          <w:numId w:val="18"/>
        </w:numPr>
        <w:tabs>
          <w:tab w:val="num" w:pos="720"/>
        </w:tabs>
        <w:spacing w:after="0"/>
        <w:rPr>
          <w:lang w:val="en-IN"/>
        </w:rPr>
      </w:pPr>
      <w:r w:rsidRPr="0023585C">
        <w:rPr>
          <w:lang w:val="en-IN"/>
        </w:rPr>
        <w:t>Add an </w:t>
      </w:r>
      <w:r w:rsidRPr="0023585C">
        <w:rPr>
          <w:b/>
          <w:bCs/>
          <w:lang w:val="en-IN"/>
        </w:rPr>
        <w:t>Alter Row</w:t>
      </w:r>
      <w:r w:rsidRPr="0023585C">
        <w:rPr>
          <w:lang w:val="en-IN"/>
        </w:rPr>
        <w:t> transformation. Set the update condition to </w:t>
      </w:r>
      <w:proofErr w:type="gramStart"/>
      <w:r w:rsidRPr="0023585C">
        <w:rPr>
          <w:lang w:val="en-IN"/>
        </w:rPr>
        <w:t>true(</w:t>
      </w:r>
      <w:proofErr w:type="gramEnd"/>
      <w:r w:rsidRPr="0023585C">
        <w:rPr>
          <w:lang w:val="en-IN"/>
        </w:rPr>
        <w:t>). This will flag these rows for an update in the sink.</w:t>
      </w:r>
    </w:p>
    <w:p w14:paraId="7DB402F7" w14:textId="77777777" w:rsidR="0023585C" w:rsidRPr="0023585C" w:rsidRDefault="0023585C" w:rsidP="0023585C">
      <w:pPr>
        <w:numPr>
          <w:ilvl w:val="0"/>
          <w:numId w:val="18"/>
        </w:numPr>
        <w:tabs>
          <w:tab w:val="num" w:pos="720"/>
        </w:tabs>
        <w:spacing w:after="0"/>
        <w:rPr>
          <w:lang w:val="en-IN"/>
        </w:rPr>
      </w:pPr>
      <w:r w:rsidRPr="0023585C">
        <w:rPr>
          <w:lang w:val="en-IN"/>
        </w:rPr>
        <w:t>Add a </w:t>
      </w:r>
      <w:r w:rsidRPr="0023585C">
        <w:rPr>
          <w:b/>
          <w:bCs/>
          <w:lang w:val="en-IN"/>
        </w:rPr>
        <w:t>Sink</w:t>
      </w:r>
      <w:r w:rsidRPr="0023585C">
        <w:rPr>
          <w:lang w:val="en-IN"/>
        </w:rPr>
        <w:t> transformation. In the settings, allow "Update" and specify the key column as SurrogateKey.</w:t>
      </w:r>
    </w:p>
    <w:p w14:paraId="7DE2B65D" w14:textId="77777777" w:rsidR="0023585C" w:rsidRPr="0023585C" w:rsidRDefault="0023585C" w:rsidP="0023585C">
      <w:pPr>
        <w:spacing w:after="0"/>
        <w:ind w:firstLine="720"/>
        <w:rPr>
          <w:lang w:val="en-IN"/>
        </w:rPr>
      </w:pPr>
      <w:r w:rsidRPr="0023585C">
        <w:rPr>
          <w:b/>
          <w:bCs/>
          <w:lang w:val="en-IN"/>
        </w:rPr>
        <w:t>Stream 2: Insert New Version of Changed Records</w:t>
      </w:r>
    </w:p>
    <w:p w14:paraId="7D7AF8B4" w14:textId="77777777" w:rsidR="0023585C" w:rsidRPr="0023585C" w:rsidRDefault="0023585C" w:rsidP="0023585C">
      <w:pPr>
        <w:numPr>
          <w:ilvl w:val="0"/>
          <w:numId w:val="19"/>
        </w:numPr>
        <w:tabs>
          <w:tab w:val="num" w:pos="720"/>
        </w:tabs>
        <w:spacing w:after="0"/>
        <w:rPr>
          <w:lang w:val="en-IN"/>
        </w:rPr>
      </w:pPr>
      <w:r w:rsidRPr="0023585C">
        <w:rPr>
          <w:lang w:val="en-IN"/>
        </w:rPr>
        <w:t>From the "Changed Records" stream of the Conditional Split, add another </w:t>
      </w:r>
      <w:r w:rsidRPr="0023585C">
        <w:rPr>
          <w:b/>
          <w:bCs/>
          <w:lang w:val="en-IN"/>
        </w:rPr>
        <w:t>Derived Column</w:t>
      </w:r>
      <w:r w:rsidRPr="0023585C">
        <w:rPr>
          <w:lang w:val="en-IN"/>
        </w:rPr>
        <w:t> transformation.</w:t>
      </w:r>
    </w:p>
    <w:p w14:paraId="71A41962" w14:textId="77777777" w:rsidR="0023585C" w:rsidRPr="0023585C" w:rsidRDefault="0023585C" w:rsidP="0023585C">
      <w:pPr>
        <w:numPr>
          <w:ilvl w:val="0"/>
          <w:numId w:val="19"/>
        </w:numPr>
        <w:tabs>
          <w:tab w:val="num" w:pos="720"/>
        </w:tabs>
        <w:spacing w:after="0"/>
        <w:rPr>
          <w:lang w:val="en-IN"/>
        </w:rPr>
      </w:pPr>
      <w:r w:rsidRPr="0023585C">
        <w:rPr>
          <w:lang w:val="en-IN"/>
        </w:rPr>
        <w:t>Create the new version of the record with the updated name and new validity columns:</w:t>
      </w:r>
    </w:p>
    <w:p w14:paraId="3F6EB884" w14:textId="77777777" w:rsidR="0023585C" w:rsidRPr="0023585C" w:rsidRDefault="0023585C" w:rsidP="0023585C">
      <w:pPr>
        <w:numPr>
          <w:ilvl w:val="1"/>
          <w:numId w:val="19"/>
        </w:numPr>
        <w:tabs>
          <w:tab w:val="num" w:pos="1440"/>
        </w:tabs>
        <w:spacing w:after="0"/>
        <w:rPr>
          <w:lang w:val="en-IN"/>
        </w:rPr>
      </w:pPr>
      <w:r w:rsidRPr="0023585C">
        <w:rPr>
          <w:lang w:val="en-IN"/>
        </w:rPr>
        <w:t>StartDate: </w:t>
      </w:r>
      <w:proofErr w:type="spellStart"/>
      <w:proofErr w:type="gramStart"/>
      <w:r w:rsidRPr="0023585C">
        <w:rPr>
          <w:lang w:val="en-IN"/>
        </w:rPr>
        <w:t>currentUTC</w:t>
      </w:r>
      <w:proofErr w:type="spellEnd"/>
      <w:r w:rsidRPr="0023585C">
        <w:rPr>
          <w:lang w:val="en-IN"/>
        </w:rPr>
        <w:t>(</w:t>
      </w:r>
      <w:proofErr w:type="gramEnd"/>
      <w:r w:rsidRPr="0023585C">
        <w:rPr>
          <w:lang w:val="en-IN"/>
        </w:rPr>
        <w:t>)</w:t>
      </w:r>
    </w:p>
    <w:p w14:paraId="15A979CC" w14:textId="77777777" w:rsidR="0023585C" w:rsidRPr="0023585C" w:rsidRDefault="0023585C" w:rsidP="0023585C">
      <w:pPr>
        <w:numPr>
          <w:ilvl w:val="1"/>
          <w:numId w:val="19"/>
        </w:numPr>
        <w:tabs>
          <w:tab w:val="num" w:pos="1440"/>
        </w:tabs>
        <w:spacing w:after="0"/>
        <w:rPr>
          <w:lang w:val="en-IN"/>
        </w:rPr>
      </w:pPr>
      <w:proofErr w:type="spellStart"/>
      <w:r w:rsidRPr="0023585C">
        <w:rPr>
          <w:lang w:val="en-IN"/>
        </w:rPr>
        <w:t>EndDate</w:t>
      </w:r>
      <w:proofErr w:type="spellEnd"/>
      <w:r w:rsidRPr="0023585C">
        <w:rPr>
          <w:lang w:val="en-IN"/>
        </w:rPr>
        <w:t>: </w:t>
      </w:r>
      <w:proofErr w:type="spellStart"/>
      <w:proofErr w:type="gramStart"/>
      <w:r w:rsidRPr="0023585C">
        <w:rPr>
          <w:lang w:val="en-IN"/>
        </w:rPr>
        <w:t>toTimestamp</w:t>
      </w:r>
      <w:proofErr w:type="spellEnd"/>
      <w:r w:rsidRPr="0023585C">
        <w:rPr>
          <w:lang w:val="en-IN"/>
        </w:rPr>
        <w:t>(</w:t>
      </w:r>
      <w:proofErr w:type="gramEnd"/>
      <w:r w:rsidRPr="0023585C">
        <w:rPr>
          <w:lang w:val="en-IN"/>
        </w:rPr>
        <w:t>'9999-12-31 23:59:59.000', '</w:t>
      </w:r>
      <w:proofErr w:type="spellStart"/>
      <w:r w:rsidRPr="0023585C">
        <w:rPr>
          <w:lang w:val="en-IN"/>
        </w:rPr>
        <w:t>yyyy</w:t>
      </w:r>
      <w:proofErr w:type="spellEnd"/>
      <w:r w:rsidRPr="0023585C">
        <w:rPr>
          <w:lang w:val="en-IN"/>
        </w:rPr>
        <w:t xml:space="preserve">-MM-dd </w:t>
      </w:r>
      <w:proofErr w:type="spellStart"/>
      <w:r w:rsidRPr="0023585C">
        <w:rPr>
          <w:lang w:val="en-IN"/>
        </w:rPr>
        <w:t>HH:</w:t>
      </w:r>
      <w:proofErr w:type="gramStart"/>
      <w:r w:rsidRPr="0023585C">
        <w:rPr>
          <w:lang w:val="en-IN"/>
        </w:rPr>
        <w:t>mm:ss.SSS</w:t>
      </w:r>
      <w:proofErr w:type="spellEnd"/>
      <w:proofErr w:type="gramEnd"/>
      <w:r w:rsidRPr="0023585C">
        <w:rPr>
          <w:lang w:val="en-IN"/>
        </w:rPr>
        <w:t>')</w:t>
      </w:r>
    </w:p>
    <w:p w14:paraId="21B2326C" w14:textId="77777777" w:rsidR="0023585C" w:rsidRPr="0023585C" w:rsidRDefault="0023585C" w:rsidP="0023585C">
      <w:pPr>
        <w:numPr>
          <w:ilvl w:val="1"/>
          <w:numId w:val="19"/>
        </w:numPr>
        <w:tabs>
          <w:tab w:val="num" w:pos="1440"/>
        </w:tabs>
        <w:spacing w:after="0"/>
        <w:rPr>
          <w:lang w:val="en-IN"/>
        </w:rPr>
      </w:pPr>
      <w:proofErr w:type="spellStart"/>
      <w:r w:rsidRPr="0023585C">
        <w:rPr>
          <w:lang w:val="en-IN"/>
        </w:rPr>
        <w:t>IsActive</w:t>
      </w:r>
      <w:proofErr w:type="spellEnd"/>
      <w:r w:rsidRPr="0023585C">
        <w:rPr>
          <w:lang w:val="en-IN"/>
        </w:rPr>
        <w:t>: 1</w:t>
      </w:r>
    </w:p>
    <w:p w14:paraId="0FF43491" w14:textId="58B98719" w:rsidR="0023585C" w:rsidRPr="0023585C" w:rsidRDefault="0023585C" w:rsidP="0023585C">
      <w:pPr>
        <w:spacing w:after="0"/>
        <w:ind w:firstLine="720"/>
        <w:rPr>
          <w:lang w:val="en-IN"/>
        </w:rPr>
      </w:pPr>
      <w:r w:rsidRPr="0023585C">
        <w:rPr>
          <w:b/>
          <w:bCs/>
          <w:lang w:val="en-IN"/>
        </w:rPr>
        <w:t>Step 4.7: Union New and Newly Versioned Records</w:t>
      </w:r>
      <w:r>
        <w:rPr>
          <w:b/>
          <w:bCs/>
          <w:lang w:val="en-IN"/>
        </w:rPr>
        <w:t xml:space="preserve"> - </w:t>
      </w:r>
      <w:r w:rsidRPr="0023585C">
        <w:rPr>
          <w:lang w:val="en-IN"/>
        </w:rPr>
        <w:t>Add a </w:t>
      </w:r>
      <w:r w:rsidRPr="0023585C">
        <w:rPr>
          <w:b/>
          <w:bCs/>
          <w:lang w:val="en-IN"/>
        </w:rPr>
        <w:t>Union</w:t>
      </w:r>
      <w:r w:rsidRPr="0023585C">
        <w:rPr>
          <w:lang w:val="en-IN"/>
        </w:rPr>
        <w:t> transformation to combine the "New Records" stream and the "Insert New Version of Changed Records" stream.</w:t>
      </w:r>
    </w:p>
    <w:p w14:paraId="26916A6E" w14:textId="77777777" w:rsidR="0023585C" w:rsidRPr="0023585C" w:rsidRDefault="0023585C" w:rsidP="0023585C">
      <w:pPr>
        <w:spacing w:after="0"/>
        <w:ind w:firstLine="360"/>
        <w:rPr>
          <w:b/>
          <w:bCs/>
          <w:lang w:val="en-IN"/>
        </w:rPr>
      </w:pPr>
      <w:r w:rsidRPr="0023585C">
        <w:rPr>
          <w:b/>
          <w:bCs/>
          <w:lang w:val="en-IN"/>
        </w:rPr>
        <w:t>Step 4.8: Final Sink for Inserts</w:t>
      </w:r>
    </w:p>
    <w:p w14:paraId="33ACC9F0" w14:textId="77777777" w:rsidR="0023585C" w:rsidRPr="0023585C" w:rsidRDefault="0023585C" w:rsidP="0023585C">
      <w:pPr>
        <w:numPr>
          <w:ilvl w:val="0"/>
          <w:numId w:val="20"/>
        </w:numPr>
        <w:tabs>
          <w:tab w:val="num" w:pos="720"/>
        </w:tabs>
        <w:spacing w:after="0"/>
        <w:rPr>
          <w:lang w:val="en-IN"/>
        </w:rPr>
      </w:pPr>
      <w:r w:rsidRPr="0023585C">
        <w:rPr>
          <w:lang w:val="en-IN"/>
        </w:rPr>
        <w:t>Add a </w:t>
      </w:r>
      <w:r w:rsidRPr="0023585C">
        <w:rPr>
          <w:b/>
          <w:bCs/>
          <w:lang w:val="en-IN"/>
        </w:rPr>
        <w:t>Sink</w:t>
      </w:r>
      <w:r w:rsidRPr="0023585C">
        <w:rPr>
          <w:lang w:val="en-IN"/>
        </w:rPr>
        <w:t> transformation after the Union transformation.</w:t>
      </w:r>
    </w:p>
    <w:p w14:paraId="06CBDD13" w14:textId="77777777" w:rsidR="0023585C" w:rsidRPr="0023585C" w:rsidRDefault="0023585C" w:rsidP="0023585C">
      <w:pPr>
        <w:numPr>
          <w:ilvl w:val="0"/>
          <w:numId w:val="20"/>
        </w:numPr>
        <w:tabs>
          <w:tab w:val="num" w:pos="720"/>
        </w:tabs>
        <w:spacing w:after="0"/>
        <w:rPr>
          <w:lang w:val="en-IN"/>
        </w:rPr>
      </w:pPr>
      <w:r w:rsidRPr="0023585C">
        <w:rPr>
          <w:lang w:val="en-IN"/>
        </w:rPr>
        <w:t>Configure this sink to point to your </w:t>
      </w:r>
      <w:proofErr w:type="spellStart"/>
      <w:r w:rsidRPr="0023585C">
        <w:rPr>
          <w:lang w:val="en-IN"/>
        </w:rPr>
        <w:t>Dim_Customer</w:t>
      </w:r>
      <w:proofErr w:type="spellEnd"/>
      <w:r w:rsidRPr="0023585C">
        <w:rPr>
          <w:lang w:val="en-IN"/>
        </w:rPr>
        <w:t> table.</w:t>
      </w:r>
    </w:p>
    <w:p w14:paraId="55ECD00F" w14:textId="77777777" w:rsidR="0023585C" w:rsidRPr="0023585C" w:rsidRDefault="0023585C" w:rsidP="0023585C">
      <w:pPr>
        <w:numPr>
          <w:ilvl w:val="0"/>
          <w:numId w:val="20"/>
        </w:numPr>
        <w:tabs>
          <w:tab w:val="num" w:pos="720"/>
        </w:tabs>
        <w:spacing w:after="0"/>
        <w:rPr>
          <w:lang w:val="en-IN"/>
        </w:rPr>
      </w:pPr>
      <w:r w:rsidRPr="0023585C">
        <w:rPr>
          <w:lang w:val="en-IN"/>
        </w:rPr>
        <w:t>In the settings, allow "Insert".</w:t>
      </w:r>
    </w:p>
    <w:p w14:paraId="78F6A517" w14:textId="77777777" w:rsidR="0023585C" w:rsidRPr="0023585C" w:rsidRDefault="0023585C" w:rsidP="0023585C">
      <w:pPr>
        <w:numPr>
          <w:ilvl w:val="0"/>
          <w:numId w:val="20"/>
        </w:numPr>
        <w:tabs>
          <w:tab w:val="num" w:pos="720"/>
        </w:tabs>
        <w:spacing w:after="0"/>
        <w:rPr>
          <w:lang w:val="en-IN"/>
        </w:rPr>
      </w:pPr>
      <w:r w:rsidRPr="0023585C">
        <w:rPr>
          <w:lang w:val="en-IN"/>
        </w:rPr>
        <w:t>In the Mapping tab, ensure the source columns are correctly mapped to the destination columns. The SurrogateKey will be generated by the database.</w:t>
      </w:r>
    </w:p>
    <w:p w14:paraId="292854CC" w14:textId="77777777" w:rsidR="0023585C" w:rsidRPr="0023585C" w:rsidRDefault="0023585C" w:rsidP="0023585C">
      <w:pPr>
        <w:spacing w:after="0"/>
        <w:rPr>
          <w:b/>
          <w:bCs/>
          <w:lang w:val="en-IN"/>
        </w:rPr>
      </w:pPr>
      <w:r w:rsidRPr="0023585C">
        <w:rPr>
          <w:b/>
          <w:bCs/>
          <w:lang w:val="en-IN"/>
        </w:rPr>
        <w:t>5. Executing and Monitoring the Pipeline</w:t>
      </w:r>
    </w:p>
    <w:p w14:paraId="0B49F040" w14:textId="77777777" w:rsidR="0023585C" w:rsidRPr="0023585C" w:rsidRDefault="0023585C" w:rsidP="0023585C">
      <w:pPr>
        <w:spacing w:after="0"/>
        <w:rPr>
          <w:lang w:val="en-IN"/>
        </w:rPr>
      </w:pPr>
      <w:r w:rsidRPr="0023585C">
        <w:rPr>
          <w:lang w:val="en-IN"/>
        </w:rPr>
        <w:t>Once the Data Flow is configured, return to the pipeline view. You can now debug the pipeline to test the logic with a small dataset. After successful debugging, you can trigger a pipeline run to process the full dataset. Monitor the pipeline run in the "Monitor" tab of your Azure Data Factory to ensure it completes successfully.</w:t>
      </w:r>
    </w:p>
    <w:p w14:paraId="3DA1B1EC" w14:textId="77881EE6" w:rsidR="00EB285E" w:rsidRPr="0023585C" w:rsidRDefault="0023585C" w:rsidP="0023585C">
      <w:pPr>
        <w:spacing w:after="0"/>
      </w:pPr>
      <w:r w:rsidRPr="0023585C">
        <w:rPr>
          <w:lang w:val="en-IN"/>
        </w:rPr>
        <w:t>By following these steps, you can effectively implement an SCD Type 2 solution in Azure Data Factory, ensuring that you maintain a complete history of your dimension data. This allows for powerful historical analysis and reporting.</w:t>
      </w:r>
    </w:p>
    <w:sectPr w:rsidR="00EB285E" w:rsidRPr="002358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5671F"/>
    <w:multiLevelType w:val="multilevel"/>
    <w:tmpl w:val="BC9AFD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06E779B9"/>
    <w:multiLevelType w:val="multilevel"/>
    <w:tmpl w:val="F548588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754200D"/>
    <w:multiLevelType w:val="multilevel"/>
    <w:tmpl w:val="98FC7BC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99C2962"/>
    <w:multiLevelType w:val="multilevel"/>
    <w:tmpl w:val="B0007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F26557"/>
    <w:multiLevelType w:val="multilevel"/>
    <w:tmpl w:val="1180DE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2544668C"/>
    <w:multiLevelType w:val="multilevel"/>
    <w:tmpl w:val="8C5C504A"/>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39CC10CA"/>
    <w:multiLevelType w:val="multilevel"/>
    <w:tmpl w:val="8A3C8D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C3F0A5F"/>
    <w:multiLevelType w:val="multilevel"/>
    <w:tmpl w:val="32D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34017D"/>
    <w:multiLevelType w:val="multilevel"/>
    <w:tmpl w:val="90ACBB4C"/>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5FF501C7"/>
    <w:multiLevelType w:val="hybridMultilevel"/>
    <w:tmpl w:val="804C82C2"/>
    <w:lvl w:ilvl="0" w:tplc="0E94B95C">
      <w:start w:val="1"/>
      <w:numFmt w:val="bullet"/>
      <w:lvlText w:val=""/>
      <w:lvlJc w:val="left"/>
      <w:pPr>
        <w:ind w:left="1080" w:hanging="360"/>
      </w:pPr>
      <w:rPr>
        <w:rFonts w:ascii="Wingdings" w:eastAsiaTheme="minorEastAsia"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3493287"/>
    <w:multiLevelType w:val="multilevel"/>
    <w:tmpl w:val="4BDE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E07740"/>
    <w:multiLevelType w:val="multilevel"/>
    <w:tmpl w:val="5D8E98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62039918">
    <w:abstractNumId w:val="8"/>
  </w:num>
  <w:num w:numId="2" w16cid:durableId="942885340">
    <w:abstractNumId w:val="6"/>
  </w:num>
  <w:num w:numId="3" w16cid:durableId="1237977794">
    <w:abstractNumId w:val="5"/>
  </w:num>
  <w:num w:numId="4" w16cid:durableId="181939255">
    <w:abstractNumId w:val="4"/>
  </w:num>
  <w:num w:numId="5" w16cid:durableId="115682890">
    <w:abstractNumId w:val="7"/>
  </w:num>
  <w:num w:numId="6" w16cid:durableId="229508088">
    <w:abstractNumId w:val="3"/>
  </w:num>
  <w:num w:numId="7" w16cid:durableId="319232131">
    <w:abstractNumId w:val="2"/>
  </w:num>
  <w:num w:numId="8" w16cid:durableId="553276795">
    <w:abstractNumId w:val="1"/>
  </w:num>
  <w:num w:numId="9" w16cid:durableId="1782263475">
    <w:abstractNumId w:val="0"/>
  </w:num>
  <w:num w:numId="10" w16cid:durableId="1050879596">
    <w:abstractNumId w:val="12"/>
  </w:num>
  <w:num w:numId="11" w16cid:durableId="1410034710">
    <w:abstractNumId w:val="16"/>
  </w:num>
  <w:num w:numId="12" w16cid:durableId="1972006399">
    <w:abstractNumId w:val="19"/>
  </w:num>
  <w:num w:numId="13" w16cid:durableId="1227759649">
    <w:abstractNumId w:val="13"/>
  </w:num>
  <w:num w:numId="14" w16cid:durableId="1800416327">
    <w:abstractNumId w:val="15"/>
  </w:num>
  <w:num w:numId="15" w16cid:durableId="2136950307">
    <w:abstractNumId w:val="20"/>
  </w:num>
  <w:num w:numId="16" w16cid:durableId="909775092">
    <w:abstractNumId w:val="9"/>
  </w:num>
  <w:num w:numId="17" w16cid:durableId="876746904">
    <w:abstractNumId w:val="10"/>
  </w:num>
  <w:num w:numId="18" w16cid:durableId="2049840663">
    <w:abstractNumId w:val="17"/>
  </w:num>
  <w:num w:numId="19" w16cid:durableId="1313635870">
    <w:abstractNumId w:val="14"/>
  </w:num>
  <w:num w:numId="20" w16cid:durableId="793913317">
    <w:abstractNumId w:val="11"/>
  </w:num>
  <w:num w:numId="21" w16cid:durableId="20043592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585C"/>
    <w:rsid w:val="0029639D"/>
    <w:rsid w:val="00326F90"/>
    <w:rsid w:val="00AA1D8D"/>
    <w:rsid w:val="00B47730"/>
    <w:rsid w:val="00CB0664"/>
    <w:rsid w:val="00EB285E"/>
    <w:rsid w:val="00EF7B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A2529"/>
  <w14:defaultImageDpi w14:val="300"/>
  <w15:docId w15:val="{A2D4B3B9-4B34-4E64-A702-446D88CA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336782">
      <w:bodyDiv w:val="1"/>
      <w:marLeft w:val="0"/>
      <w:marRight w:val="0"/>
      <w:marTop w:val="0"/>
      <w:marBottom w:val="0"/>
      <w:divBdr>
        <w:top w:val="none" w:sz="0" w:space="0" w:color="auto"/>
        <w:left w:val="none" w:sz="0" w:space="0" w:color="auto"/>
        <w:bottom w:val="none" w:sz="0" w:space="0" w:color="auto"/>
        <w:right w:val="none" w:sz="0" w:space="0" w:color="auto"/>
      </w:divBdr>
    </w:div>
    <w:div w:id="609312095">
      <w:bodyDiv w:val="1"/>
      <w:marLeft w:val="0"/>
      <w:marRight w:val="0"/>
      <w:marTop w:val="0"/>
      <w:marBottom w:val="0"/>
      <w:divBdr>
        <w:top w:val="none" w:sz="0" w:space="0" w:color="auto"/>
        <w:left w:val="none" w:sz="0" w:space="0" w:color="auto"/>
        <w:bottom w:val="none" w:sz="0" w:space="0" w:color="auto"/>
        <w:right w:val="none" w:sz="0" w:space="0" w:color="auto"/>
      </w:divBdr>
    </w:div>
    <w:div w:id="708844822">
      <w:bodyDiv w:val="1"/>
      <w:marLeft w:val="0"/>
      <w:marRight w:val="0"/>
      <w:marTop w:val="0"/>
      <w:marBottom w:val="0"/>
      <w:divBdr>
        <w:top w:val="none" w:sz="0" w:space="0" w:color="auto"/>
        <w:left w:val="none" w:sz="0" w:space="0" w:color="auto"/>
        <w:bottom w:val="none" w:sz="0" w:space="0" w:color="auto"/>
        <w:right w:val="none" w:sz="0" w:space="0" w:color="auto"/>
      </w:divBdr>
    </w:div>
    <w:div w:id="1606695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VENKATA REDDY ILLURI</cp:lastModifiedBy>
  <cp:revision>2</cp:revision>
  <dcterms:created xsi:type="dcterms:W3CDTF">2025-07-16T12:23:00Z</dcterms:created>
  <dcterms:modified xsi:type="dcterms:W3CDTF">2025-07-16T12:23:00Z</dcterms:modified>
  <cp:category/>
</cp:coreProperties>
</file>